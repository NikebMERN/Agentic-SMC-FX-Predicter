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Plan: Agentic SMC FX Predictor</w:t>
      </w:r>
    </w:p>
    <w:p>
      <w:pPr>
        <w:pStyle w:val="Heading1"/>
      </w:pPr>
      <w:r>
        <w:t>1. Objective</w:t>
      </w:r>
    </w:p>
    <w:p>
      <w:r>
        <w:t>Upgrade the SMC FX Predictor into an Agentic AI Trading Assistant that:</w:t>
        <w:br/>
        <w:t>- Wraps the predictor into an autonomous agent loop.</w:t>
        <w:br/>
        <w:t>- Sends trade notifications to users via Telegram bot.</w:t>
        <w:br/>
        <w:t>- Lets users choose trading accounts (with balances &amp; risk).</w:t>
        <w:br/>
        <w:t>- Calculates lot size dynamically based on account balance and user preferences.</w:t>
        <w:br/>
        <w:t>- Fetches FX data periodically from Alpha Vantage (batch fetcher).</w:t>
        <w:br/>
        <w:t>- Tracks trades, outcomes, and self-improves via scoring system (+10, -5, 0).</w:t>
        <w:br/>
        <w:t>- Displays results in frontend dashboard &amp; via Telegram.</w:t>
      </w:r>
    </w:p>
    <w:p>
      <w:pPr>
        <w:pStyle w:val="Heading1"/>
      </w:pPr>
      <w:r>
        <w:t>2. System Features</w:t>
      </w:r>
    </w:p>
    <w:p>
      <w:r>
        <w:t>1. User System</w:t>
        <w:br/>
        <w:t>- Login, registration.</w:t>
        <w:br/>
        <w:t>- Create multiple trading accounts with balance.</w:t>
        <w:br/>
        <w:t>- View trade history and performance per account.</w:t>
        <w:br/>
        <w:br/>
        <w:t>2. Agentic Loop (agent_loop.py)</w:t>
        <w:br/>
        <w:t>- Fetch market data (via batch_fetch.py).</w:t>
        <w:br/>
        <w:t>- Run SMC Predictor → decide Buy/Sell/Skip.</w:t>
        <w:br/>
        <w:t>- Calculate lot size based on account balance &amp; risk.</w:t>
        <w:br/>
        <w:t>- Send notification to Telegram bot.</w:t>
        <w:br/>
        <w:t>- Log trade into MySQL DB.</w:t>
        <w:br/>
        <w:t>- Evaluate outcome → apply scoring system (+10, -5, 0).</w:t>
        <w:br/>
        <w:br/>
        <w:t>3. Trade &amp; Risk Management</w:t>
        <w:br/>
        <w:t>- Lot calculation: lot_size = (account_balance * risk_per_trade) / stop_loss_pips</w:t>
        <w:br/>
        <w:t>- Users configure risk per trade.</w:t>
        <w:br/>
        <w:br/>
        <w:t>4. Reporting &amp; Learning</w:t>
        <w:br/>
        <w:t>- Track number of trades, wins, losses.</w:t>
        <w:br/>
        <w:t>- Confidence report: predicted PnL vs actual PnL.</w:t>
        <w:br/>
        <w:t>- Self-learning adjustment: raise/lower confidence threshold based on scoring.</w:t>
        <w:br/>
        <w:br/>
        <w:t>5. Notifications (Telegram)</w:t>
        <w:br/>
        <w:t>- Trade signals (Buy/Sell/Skip, lot size, confidence).</w:t>
        <w:br/>
        <w:t>- Account balance updates.</w:t>
        <w:br/>
        <w:t>- Weekly performance report.</w:t>
      </w:r>
    </w:p>
    <w:p>
      <w:pPr>
        <w:pStyle w:val="Heading1"/>
      </w:pPr>
      <w:r>
        <w:t>3. Data Fetching Timeframe</w:t>
      </w:r>
    </w:p>
    <w:p>
      <w:r>
        <w:t>- Use 1-hour OHLC candles from Alpha Vantage.</w:t>
        <w:br/>
        <w:t>- Batch fetching via batch_fetch.py to respect API limits.</w:t>
        <w:br/>
        <w:t>- Provides stable predictions and respects free tier API rate limits.</w:t>
      </w:r>
    </w:p>
    <w:p>
      <w:pPr>
        <w:pStyle w:val="Heading1"/>
      </w:pPr>
      <w:r>
        <w:t>4. Resources Needed</w:t>
      </w:r>
    </w:p>
    <w:p>
      <w:r>
        <w:t>Tech Stack:</w:t>
        <w:br/>
        <w:t>- Backend: Python (Flask or FastAPI).</w:t>
        <w:br/>
        <w:t>- Database: MySQL.</w:t>
        <w:br/>
        <w:t>- Frontend: React.</w:t>
        <w:br/>
        <w:t>- ML: Existing SMC predictor code.</w:t>
        <w:br/>
        <w:t>- Messaging: Telegram Bot API.</w:t>
        <w:br/>
        <w:t>- Market Data: Alpha Vantage (batch fetch).</w:t>
        <w:br/>
        <w:br/>
        <w:t>Team / Roles:</w:t>
        <w:br/>
        <w:t>- AI/ML Engineer: predictor + self-learning logic.</w:t>
        <w:br/>
        <w:t>- Backend Dev: APIs, agent loop, MySQL DB.</w:t>
        <w:br/>
        <w:t>- Frontend Dev: dashboards &amp; user account UI.</w:t>
        <w:br/>
        <w:t>- DevOps: deployment, scheduling (cron/worker).</w:t>
        <w:br/>
        <w:t>- Product Owner: feature validation.</w:t>
      </w:r>
    </w:p>
    <w:p>
      <w:pPr>
        <w:pStyle w:val="Heading1"/>
      </w:pPr>
      <w:r>
        <w:t>5. Timeline</w:t>
      </w:r>
    </w:p>
    <w:p>
      <w:r>
        <w:t>| Phase | Deliverable | Time |</w:t>
        <w:br/>
        <w:t>|-------|-------------|------|</w:t>
        <w:br/>
        <w:t>| Week 1 | Setup project structure, MySQL models (users, accounts, trades) | 5 days |</w:t>
        <w:br/>
        <w:t>| Week 2 | User login/registration + account creation (balance setup) | 5 days |</w:t>
        <w:br/>
        <w:t>| Week 3 | Integrate Alpha Vantage batch fetch (1h data) | 4 days |</w:t>
        <w:br/>
        <w:t>| Week 4 | Implement agent_loop.py (prediction + lot calculation + Telegram) | 6 days |</w:t>
        <w:br/>
        <w:t>| Week 5 | Trade logging, scoring system (+10/-5/0), confidence PnL calc | 5 days |</w:t>
        <w:br/>
        <w:t>| Week 6 | Frontend dashboards (accounts, trades, reports) | 6 days |</w:t>
        <w:br/>
        <w:t>| Week 7 | Testing + bug fixing | 5 days |</w:t>
        <w:br/>
        <w:t>| Week 8 | Deployment + optimization | 5 days |</w:t>
        <w:br/>
        <w:t>Total: ~8 weeks (2 months).</w:t>
      </w:r>
    </w:p>
    <w:p>
      <w:pPr>
        <w:pStyle w:val="Heading1"/>
      </w:pPr>
      <w:r>
        <w:t>6. Budget Estimate</w:t>
      </w:r>
    </w:p>
    <w:p>
      <w:r>
        <w:t>| Item | Cost Estimate |</w:t>
        <w:br/>
        <w:t>|------|---------------|</w:t>
        <w:br/>
        <w:t>| Development (1 dev, 2 months @ $800/mo) | $1,600 |</w:t>
        <w:br/>
        <w:t>| Hosting (VPS/Cloud) | $20–50/mo |</w:t>
        <w:br/>
        <w:t>| Domain &amp; SSL | $10–20/yr |</w:t>
        <w:br/>
        <w:t>| Alpha Vantage API Premium (optional) | $29–49/mo |</w:t>
        <w:br/>
        <w:t>| Misc (Telegram bot infra, DB backups) | ~$20 |</w:t>
        <w:br/>
        <w:t>Total (2 months dev + 3 months ops): ~$2,000 – $2,200.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